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BEF25" w14:textId="2B435829" w:rsidR="00FE4530" w:rsidRDefault="00FE4530">
      <w:pPr>
        <w:pStyle w:val="Ttulo1"/>
      </w:pPr>
      <w:r>
        <w:rPr>
          <w:noProof/>
        </w:rPr>
        <w:drawing>
          <wp:inline distT="0" distB="0" distL="0" distR="0" wp14:anchorId="372E1167" wp14:editId="48D4EADF">
            <wp:extent cx="5401310" cy="3035935"/>
            <wp:effectExtent l="0" t="0" r="8890" b="0"/>
            <wp:docPr id="2021607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AA1B4" w14:textId="717DA819" w:rsidR="00BC7794" w:rsidRDefault="00BC7794" w:rsidP="00BC7794">
      <w:pPr>
        <w:pStyle w:val="Ttulo1"/>
        <w:tabs>
          <w:tab w:val="left" w:pos="4908"/>
        </w:tabs>
        <w:jc w:val="center"/>
        <w:rPr>
          <w:lang w:val="pt-PT"/>
        </w:rPr>
      </w:pPr>
      <w:r>
        <w:rPr>
          <w:lang w:val="pt-PT"/>
        </w:rPr>
        <w:t>Alunos:</w:t>
      </w:r>
    </w:p>
    <w:p w14:paraId="24019B3C" w14:textId="546DD56D" w:rsidR="00BC7794" w:rsidRDefault="00BC7794" w:rsidP="00BC7794">
      <w:pPr>
        <w:jc w:val="center"/>
        <w:rPr>
          <w:lang w:val="pt-PT"/>
        </w:rPr>
      </w:pPr>
      <w:r>
        <w:rPr>
          <w:lang w:val="pt-PT"/>
        </w:rPr>
        <w:t>Pedro Dias</w:t>
      </w:r>
    </w:p>
    <w:p w14:paraId="16E3D6B4" w14:textId="10FA0B95" w:rsidR="00BC7794" w:rsidRDefault="00BC7794" w:rsidP="00BC7794">
      <w:pPr>
        <w:jc w:val="center"/>
        <w:rPr>
          <w:lang w:val="pt-PT"/>
        </w:rPr>
      </w:pPr>
      <w:r>
        <w:rPr>
          <w:lang w:val="pt-PT"/>
        </w:rPr>
        <w:t>Tiago Rato</w:t>
      </w:r>
    </w:p>
    <w:p w14:paraId="4EFFC6F8" w14:textId="13917ED7" w:rsidR="00BC7794" w:rsidRPr="00BC7794" w:rsidRDefault="00BC7794" w:rsidP="00BC7794">
      <w:pPr>
        <w:jc w:val="center"/>
        <w:rPr>
          <w:lang w:val="pt-PT"/>
        </w:rPr>
      </w:pPr>
      <w:r>
        <w:rPr>
          <w:lang w:val="pt-PT"/>
        </w:rPr>
        <w:t>Gonçalo Fernandes</w:t>
      </w:r>
    </w:p>
    <w:p w14:paraId="41122E0E" w14:textId="77777777" w:rsidR="00BC7794" w:rsidRPr="00BC7794" w:rsidRDefault="00BC7794" w:rsidP="00BC7794">
      <w:pPr>
        <w:jc w:val="center"/>
        <w:rPr>
          <w:lang w:val="pt-PT"/>
        </w:rPr>
      </w:pPr>
    </w:p>
    <w:p w14:paraId="5D13E55E" w14:textId="6C73888E" w:rsidR="00115C4A" w:rsidRDefault="00FE4530">
      <w:pPr>
        <w:pStyle w:val="Ttulo1"/>
        <w:rPr>
          <w:lang w:val="pt-PT"/>
        </w:rPr>
      </w:pPr>
      <w:r>
        <w:rPr>
          <w:lang w:val="pt-PT"/>
        </w:rPr>
        <w:t xml:space="preserve">Documento Rest </w:t>
      </w:r>
    </w:p>
    <w:p w14:paraId="69E0B458" w14:textId="77777777" w:rsidR="00BC7794" w:rsidRPr="00BC7794" w:rsidRDefault="00BC7794" w:rsidP="00BC7794">
      <w:pPr>
        <w:rPr>
          <w:lang w:val="pt-PT"/>
        </w:rPr>
      </w:pPr>
    </w:p>
    <w:p w14:paraId="18367436" w14:textId="77777777" w:rsidR="00FE4530" w:rsidRPr="00FE4530" w:rsidRDefault="00FE4530" w:rsidP="00FE4530">
      <w:pPr>
        <w:rPr>
          <w:lang w:val="pt-PT"/>
        </w:rPr>
      </w:pPr>
    </w:p>
    <w:p w14:paraId="5F5333A5" w14:textId="77777777" w:rsidR="00115C4A" w:rsidRPr="00FE4530" w:rsidRDefault="00000000">
      <w:pPr>
        <w:pStyle w:val="Ttulo2"/>
        <w:rPr>
          <w:lang w:val="pt-PT"/>
        </w:rPr>
      </w:pPr>
      <w:r w:rsidRPr="00FE4530">
        <w:rPr>
          <w:lang w:val="pt-PT"/>
        </w:rPr>
        <w:t>1. AmigosController</w:t>
      </w:r>
    </w:p>
    <w:p w14:paraId="15F11B62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Este controlador é responsável pela gestão de amizades no sistema. As funcionalidades incluem:</w:t>
      </w:r>
    </w:p>
    <w:p w14:paraId="5DB43B4B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amizades aceites (`GET /api/amigos`).</w:t>
      </w:r>
    </w:p>
    <w:p w14:paraId="66538B07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amigos de um utilizador específico (`GET /api/amigos/user/{userId}`).</w:t>
      </w:r>
    </w:p>
    <w:p w14:paraId="2E098321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amizades pendentes de um utilizador (`GET /api/amigos/user/{userId}/pending`).</w:t>
      </w:r>
    </w:p>
    <w:p w14:paraId="3DF85EEE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Obter uma amizade específica pelo ID (`GET /api/amigos/{id}`).</w:t>
      </w:r>
    </w:p>
    <w:p w14:paraId="7C5EB769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lastRenderedPageBreak/>
        <w:t>- Criar uma nova amizade (`POST /api/amigos`).</w:t>
      </w:r>
    </w:p>
    <w:p w14:paraId="58AF2703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Eliminar uma amizade por ID (`DELETE /api/amigos/{id}`).</w:t>
      </w:r>
    </w:p>
    <w:p w14:paraId="52787F45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Aceitar um pedido de amizade (`PATCH /api/amigos/{utilizador1Id}/accept/{utilizador2Id}`).</w:t>
      </w:r>
    </w:p>
    <w:p w14:paraId="4C8981D8" w14:textId="77777777" w:rsidR="00FE4530" w:rsidRDefault="00FE4530">
      <w:pPr>
        <w:pStyle w:val="Ttulo2"/>
        <w:rPr>
          <w:lang w:val="pt-PT"/>
        </w:rPr>
      </w:pPr>
    </w:p>
    <w:p w14:paraId="73B76A75" w14:textId="7C14FF0D" w:rsidR="00115C4A" w:rsidRPr="00FE4530" w:rsidRDefault="00000000">
      <w:pPr>
        <w:pStyle w:val="Ttulo2"/>
        <w:rPr>
          <w:lang w:val="pt-PT"/>
        </w:rPr>
      </w:pPr>
      <w:r w:rsidRPr="00FE4530">
        <w:rPr>
          <w:lang w:val="pt-PT"/>
        </w:rPr>
        <w:t>2. AtividadesController</w:t>
      </w:r>
    </w:p>
    <w:p w14:paraId="5E7BF606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Este controlador gere as operações relacionadas com atividades. As funcionalidades incluem:</w:t>
      </w:r>
    </w:p>
    <w:p w14:paraId="549A3732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todas as atividades (`GET /api/atividades`).</w:t>
      </w:r>
    </w:p>
    <w:p w14:paraId="3B444C09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Obter uma atividade por ID (`GET /api/atividades/{id}`).</w:t>
      </w:r>
    </w:p>
    <w:p w14:paraId="4625CB10" w14:textId="77777777" w:rsidR="00115C4A" w:rsidRPr="00FE4530" w:rsidRDefault="00000000">
      <w:pPr>
        <w:pStyle w:val="Ttulo2"/>
        <w:rPr>
          <w:lang w:val="pt-PT"/>
        </w:rPr>
      </w:pPr>
      <w:r w:rsidRPr="00FE4530">
        <w:rPr>
          <w:lang w:val="pt-PT"/>
        </w:rPr>
        <w:t>3. CategoriasController</w:t>
      </w:r>
    </w:p>
    <w:p w14:paraId="32EBFDD4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Gere as categorias. Inclui:</w:t>
      </w:r>
    </w:p>
    <w:p w14:paraId="22757FC4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todas as categorias (`GET /api/categorias`).</w:t>
      </w:r>
    </w:p>
    <w:p w14:paraId="10B33C33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Obter uma categoria por ID (`GET /api/categorias/{id}`).</w:t>
      </w:r>
    </w:p>
    <w:p w14:paraId="47193AA2" w14:textId="77777777" w:rsidR="00115C4A" w:rsidRPr="00FE4530" w:rsidRDefault="00000000">
      <w:pPr>
        <w:pStyle w:val="Ttulo2"/>
        <w:rPr>
          <w:lang w:val="pt-PT"/>
        </w:rPr>
      </w:pPr>
      <w:r w:rsidRPr="00FE4530">
        <w:rPr>
          <w:lang w:val="pt-PT"/>
        </w:rPr>
        <w:t>4. DespesasController</w:t>
      </w:r>
    </w:p>
    <w:p w14:paraId="2DEB24FB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Este controlador lida com a gestão de despesas. As funcionalidades incluem:</w:t>
      </w:r>
    </w:p>
    <w:p w14:paraId="30F679A4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todas as despesas (`GET /api/despesas`).</w:t>
      </w:r>
    </w:p>
    <w:p w14:paraId="7AA554DA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Obter uma despesa específica pelo ID (`GET /api/despesas/{id}`).</w:t>
      </w:r>
    </w:p>
    <w:p w14:paraId="33B52BF4" w14:textId="77777777" w:rsidR="00115C4A" w:rsidRPr="00FE4530" w:rsidRDefault="00000000">
      <w:pPr>
        <w:pStyle w:val="Ttulo2"/>
        <w:rPr>
          <w:lang w:val="pt-PT"/>
        </w:rPr>
      </w:pPr>
      <w:r w:rsidRPr="00FE4530">
        <w:rPr>
          <w:lang w:val="pt-PT"/>
        </w:rPr>
        <w:t>5. GrupoController</w:t>
      </w:r>
    </w:p>
    <w:p w14:paraId="4863F3C0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Este controlador é responsável pela gestão de grupos:</w:t>
      </w:r>
    </w:p>
    <w:p w14:paraId="3D8AEADC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todos os grupos (`GET /api/grupo`).</w:t>
      </w:r>
    </w:p>
    <w:p w14:paraId="1560D929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Obter detalhes de um grupo por ID (`GET /api/grupo/{id}`).</w:t>
      </w:r>
    </w:p>
    <w:p w14:paraId="3F77A833" w14:textId="77777777" w:rsidR="00115C4A" w:rsidRPr="00FE4530" w:rsidRDefault="00000000">
      <w:pPr>
        <w:pStyle w:val="Ttulo2"/>
        <w:rPr>
          <w:lang w:val="pt-PT"/>
        </w:rPr>
      </w:pPr>
      <w:r w:rsidRPr="00FE4530">
        <w:rPr>
          <w:lang w:val="pt-PT"/>
        </w:rPr>
        <w:t>6. UgController</w:t>
      </w:r>
    </w:p>
    <w:p w14:paraId="6C7C901B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Lida com operações entre utilizadores e grupos, incluindo:</w:t>
      </w:r>
    </w:p>
    <w:p w14:paraId="01B14503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Criar um novo grupo (`POST /api/grupos/create`).</w:t>
      </w:r>
    </w:p>
    <w:p w14:paraId="08B13878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Adicionar um utilizador a um grupo (`POST /api/grupos/{grupoId}/add-user/{userId}`).</w:t>
      </w:r>
    </w:p>
    <w:p w14:paraId="11D005CD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Remover um utilizador de um grupo (`DELETE /api/grupos/{grupoId}/remove-user/{userId}`).</w:t>
      </w:r>
    </w:p>
    <w:p w14:paraId="747B4866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lastRenderedPageBreak/>
        <w:t>- Eliminar um grupo (`DELETE /api/grupos/{grupoId}`).</w:t>
      </w:r>
    </w:p>
    <w:p w14:paraId="38957830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utilizadores num grupo (`GET /api/grupos/{grupoId}/users`).</w:t>
      </w:r>
    </w:p>
    <w:p w14:paraId="5930A6B9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os grupos de um utilizador (`GET /api/grupos/user/{userId}/groups`).</w:t>
      </w:r>
    </w:p>
    <w:p w14:paraId="3A78E684" w14:textId="77777777" w:rsidR="00115C4A" w:rsidRPr="00FE4530" w:rsidRDefault="00000000">
      <w:pPr>
        <w:pStyle w:val="Ttulo2"/>
        <w:rPr>
          <w:lang w:val="pt-PT"/>
        </w:rPr>
      </w:pPr>
      <w:r w:rsidRPr="00FE4530">
        <w:rPr>
          <w:lang w:val="pt-PT"/>
        </w:rPr>
        <w:t>7. UserController</w:t>
      </w:r>
    </w:p>
    <w:p w14:paraId="4B303197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Este controlador gere os utilizadores, incluindo:</w:t>
      </w:r>
    </w:p>
    <w:p w14:paraId="12EB4D51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Listar todos os utilizadores (`GET /api/user`).</w:t>
      </w:r>
    </w:p>
    <w:p w14:paraId="6801DFA2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Obter um utilizador por ID (`GET /api/user/{id}`).</w:t>
      </w:r>
    </w:p>
    <w:p w14:paraId="2AED476F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Procurar utilizadores por nome (`GET /api/user/search`).</w:t>
      </w:r>
    </w:p>
    <w:p w14:paraId="6BDA3148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Registar um novo utilizador (`POST /api/user/register`).</w:t>
      </w:r>
    </w:p>
    <w:p w14:paraId="2CA18DB2" w14:textId="77777777" w:rsidR="00115C4A" w:rsidRPr="00FE4530" w:rsidRDefault="00000000">
      <w:pPr>
        <w:rPr>
          <w:lang w:val="pt-PT"/>
        </w:rPr>
      </w:pPr>
      <w:r w:rsidRPr="00FE4530">
        <w:rPr>
          <w:lang w:val="pt-PT"/>
        </w:rPr>
        <w:t>- Iniciar sessão e gerar token JWT (`POST /api/user/login`).</w:t>
      </w:r>
    </w:p>
    <w:p w14:paraId="4CC5A6ED" w14:textId="77777777" w:rsidR="00115C4A" w:rsidRDefault="00000000">
      <w:r>
        <w:t>- Validar token JWT (`GET /api/user/validate`).</w:t>
      </w:r>
    </w:p>
    <w:sectPr w:rsidR="00115C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880521">
    <w:abstractNumId w:val="8"/>
  </w:num>
  <w:num w:numId="2" w16cid:durableId="1686324823">
    <w:abstractNumId w:val="6"/>
  </w:num>
  <w:num w:numId="3" w16cid:durableId="1939486729">
    <w:abstractNumId w:val="5"/>
  </w:num>
  <w:num w:numId="4" w16cid:durableId="1983850881">
    <w:abstractNumId w:val="4"/>
  </w:num>
  <w:num w:numId="5" w16cid:durableId="646973934">
    <w:abstractNumId w:val="7"/>
  </w:num>
  <w:num w:numId="6" w16cid:durableId="731394309">
    <w:abstractNumId w:val="3"/>
  </w:num>
  <w:num w:numId="7" w16cid:durableId="191958242">
    <w:abstractNumId w:val="2"/>
  </w:num>
  <w:num w:numId="8" w16cid:durableId="97217028">
    <w:abstractNumId w:val="1"/>
  </w:num>
  <w:num w:numId="9" w16cid:durableId="16548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C4A"/>
    <w:rsid w:val="0015074B"/>
    <w:rsid w:val="0029639D"/>
    <w:rsid w:val="00326F90"/>
    <w:rsid w:val="00AA1D8D"/>
    <w:rsid w:val="00B47730"/>
    <w:rsid w:val="00BC7794"/>
    <w:rsid w:val="00CB0664"/>
    <w:rsid w:val="00D664B6"/>
    <w:rsid w:val="00FC693F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2FE9C"/>
  <w14:defaultImageDpi w14:val="300"/>
  <w15:docId w15:val="{82FC0323-8412-4581-B807-A856931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Dias</cp:lastModifiedBy>
  <cp:revision>3</cp:revision>
  <dcterms:created xsi:type="dcterms:W3CDTF">2025-01-12T23:05:00Z</dcterms:created>
  <dcterms:modified xsi:type="dcterms:W3CDTF">2025-01-12T23:11:00Z</dcterms:modified>
  <cp:category/>
</cp:coreProperties>
</file>